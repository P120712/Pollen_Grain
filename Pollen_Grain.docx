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Pollen Grain Classification using Deep Learning</w:t>
      </w:r>
    </w:p>
    <w:p>
      <w:r>
        <w:t>Team ID: LTVIP2025TMID45405</w:t>
        <w:br/>
      </w:r>
    </w:p>
    <w:p>
      <w:r>
        <w:t>Team Members:</w:t>
        <w:br/>
        <w:t>- Medaboyini Golla Jagadish (Team Leader)</w:t>
        <w:br/>
        <w:t>- Nadigatla Manikanta</w:t>
        <w:br/>
        <w:t>- Nangina Vijay</w:t>
        <w:br/>
        <w:t>- Pavan Krishna Kaliboina</w:t>
        <w:br/>
        <w:t>- Ponnada Lakshmanarao</w:t>
      </w:r>
    </w:p>
    <w:p>
      <w:r>
        <w:br w:type="page"/>
      </w:r>
    </w:p>
    <w:p>
      <w:pPr>
        <w:pStyle w:val="Heading1"/>
      </w:pPr>
      <w:r>
        <w:t>Phase 1: Brainstorming &amp; Ideation</w:t>
      </w:r>
    </w:p>
    <w:p>
      <w:pPr>
        <w:pStyle w:val="Heading2"/>
      </w:pPr>
      <w:r>
        <w:t>Objective:</w:t>
      </w:r>
    </w:p>
    <w:p>
      <w:r>
        <w:t>The objective of this phase is to clearly identify the problem statement and define the project's purpose and impact. It aims to understand how the project will address a real-world issue and benefit its target users.</w:t>
      </w:r>
    </w:p>
    <w:p>
      <w:pPr>
        <w:pStyle w:val="Heading2"/>
      </w:pPr>
      <w:r>
        <w:t>Key Points:</w:t>
      </w:r>
    </w:p>
    <w:p>
      <w:r>
        <w:t>Problem Statement:</w:t>
        <w:br/>
        <w:t>Manual identification and classification of pollen grains under microscopes is time-consuming and error-prone. This affects researchers, environmentalists, and agriculturists relying on accurate pollen identification.</w:t>
        <w:br/>
        <w:br/>
        <w:t>Proposed Solution:</w:t>
        <w:br/>
        <w:t>A Deep Learning-based automated image classifier for pollen grains that can predict the class/species based on uploaded images through a web interface.</w:t>
        <w:br/>
        <w:br/>
        <w:t>Target Users:</w:t>
        <w:br/>
        <w:t>- Botanists</w:t>
        <w:br/>
        <w:t>- Environmental Scientists</w:t>
        <w:br/>
        <w:t>- Researchers</w:t>
        <w:br/>
        <w:t>- Agricultural Experts</w:t>
        <w:br/>
        <w:br/>
        <w:t>Expected Outcome:</w:t>
        <w:br/>
        <w:t>An efficient and accurate pollen classifier that automates identification, reduces manual errors, and improves research productivity.</w:t>
      </w:r>
    </w:p>
    <w:p>
      <w:r>
        <w:br w:type="page"/>
      </w:r>
    </w:p>
    <w:p>
      <w:pPr>
        <w:pStyle w:val="Heading1"/>
      </w:pPr>
      <w:r>
        <w:t>Phase 2: Requirement Analysis</w:t>
      </w:r>
    </w:p>
    <w:p>
      <w:pPr>
        <w:pStyle w:val="Heading2"/>
      </w:pPr>
      <w:r>
        <w:t>Objective:</w:t>
      </w:r>
    </w:p>
    <w:p>
      <w:r>
        <w:t>To identify technical and functional requirements necessary to develop the pollen grain classification system.</w:t>
      </w:r>
    </w:p>
    <w:p>
      <w:pPr>
        <w:pStyle w:val="Heading2"/>
      </w:pPr>
      <w:r>
        <w:t>Key Points:</w:t>
      </w:r>
    </w:p>
    <w:p>
      <w:r>
        <w:t>Technical Requirements:</w:t>
        <w:br/>
        <w:t>- Language: Python</w:t>
        <w:br/>
        <w:t>- Libraries: TensorFlow, Keras, OpenCV, Flask, Pandas, NumPy, Scikit-learn</w:t>
        <w:br/>
        <w:t>- Tools: Jupyter Notebook, VS Code</w:t>
        <w:br/>
        <w:br/>
        <w:t>Functional Requirements:</w:t>
        <w:br/>
        <w:t>- Upload pollen grain images</w:t>
        <w:br/>
        <w:t>- Predict species/class</w:t>
        <w:br/>
        <w:t>- Show prediction result on the web interface</w:t>
        <w:br/>
        <w:br/>
        <w:t>Constraints &amp; Challenges:</w:t>
        <w:br/>
        <w:t>- Dataset imbalance</w:t>
        <w:br/>
        <w:t>- Handling incorrect file uploads</w:t>
        <w:br/>
        <w:t>- Preventing model overfitting</w:t>
      </w:r>
    </w:p>
    <w:p>
      <w:r>
        <w:br w:type="page"/>
      </w:r>
    </w:p>
    <w:p>
      <w:pPr>
        <w:pStyle w:val="Heading1"/>
      </w:pPr>
      <w:r>
        <w:t>Phase 3: Project Design</w:t>
      </w:r>
    </w:p>
    <w:p>
      <w:pPr>
        <w:pStyle w:val="Heading2"/>
      </w:pPr>
      <w:r>
        <w:t>Objective:</w:t>
      </w:r>
    </w:p>
    <w:p>
      <w:r>
        <w:t>To design the system architecture, user flow, and interface that support the functionality of the pollen classification system.</w:t>
      </w:r>
    </w:p>
    <w:p>
      <w:pPr>
        <w:pStyle w:val="Heading2"/>
      </w:pPr>
      <w:r>
        <w:t>Key Points:</w:t>
      </w:r>
    </w:p>
    <w:p>
      <w:r>
        <w:t>System Architecture:</w:t>
        <w:br/>
        <w:t>User → Web Interface → Flask Backend → Trained CNN Model → Output Prediction</w:t>
        <w:br/>
        <w:br/>
        <w:t>User Flow:</w:t>
        <w:br/>
        <w:t>1. Open the web app</w:t>
        <w:br/>
        <w:t>2. Upload pollen image</w:t>
        <w:br/>
        <w:t>3. Click Predict</w:t>
        <w:br/>
        <w:t>4. View result</w:t>
        <w:br/>
        <w:br/>
        <w:t>UI/UX Considerations:</w:t>
        <w:br/>
        <w:t>- Clean interface with simple buttons</w:t>
        <w:br/>
        <w:t>- Display predictions clearly</w:t>
        <w:br/>
        <w:t>- Error handling for invalid files</w:t>
      </w:r>
    </w:p>
    <w:p>
      <w:r>
        <w:br w:type="page"/>
      </w:r>
    </w:p>
    <w:p>
      <w:pPr>
        <w:pStyle w:val="Heading1"/>
      </w:pPr>
      <w:r>
        <w:t>Phase 4: Project Planning (Agile Methodology)</w:t>
      </w:r>
    </w:p>
    <w:p>
      <w:pPr>
        <w:pStyle w:val="Heading2"/>
      </w:pPr>
      <w:r>
        <w:t>Objective:</w:t>
      </w:r>
    </w:p>
    <w:p>
      <w:r>
        <w:t>To create an effective development strategy by dividing work using agile methodologies.</w:t>
      </w:r>
    </w:p>
    <w:p>
      <w:pPr>
        <w:pStyle w:val="Heading2"/>
      </w:pPr>
      <w:r>
        <w:t>Key Points:</w:t>
      </w:r>
    </w:p>
    <w:p>
      <w:r>
        <w:t>Sprint Planning:</w:t>
        <w:br/>
        <w:t>- Sprint 1: Data collection &amp; preprocessing</w:t>
        <w:br/>
        <w:t>- Sprint 2: Model training</w:t>
        <w:br/>
        <w:t>- Sprint 3: Flask app development</w:t>
        <w:br/>
        <w:t>- Sprint 4: Testing &amp; Deployment</w:t>
        <w:br/>
        <w:br/>
        <w:t>Task Allocation:</w:t>
        <w:br/>
        <w:t>- Jagadish: Data handling, model creation</w:t>
        <w:br/>
        <w:t>- Manikanta: Flask backend integration</w:t>
        <w:br/>
        <w:t>- Vijay: Frontend development</w:t>
        <w:br/>
        <w:t>- Pavan: Testing</w:t>
        <w:br/>
        <w:t>- Lakshmanarao: Documentation</w:t>
        <w:br/>
        <w:br/>
        <w:t>Timeline:</w:t>
        <w:br/>
        <w:t>- Week 1: Dataset preparation</w:t>
        <w:br/>
        <w:t>- Week 2: Model training</w:t>
        <w:br/>
        <w:t>- Week 3: App development</w:t>
        <w:br/>
        <w:t>- Week 4: Testing &amp; Deployment</w:t>
      </w:r>
    </w:p>
    <w:p>
      <w:r>
        <w:br w:type="page"/>
      </w:r>
    </w:p>
    <w:p>
      <w:pPr>
        <w:pStyle w:val="Heading1"/>
      </w:pPr>
      <w:r>
        <w:t>Phase 5: Project Development</w:t>
      </w:r>
    </w:p>
    <w:p>
      <w:pPr>
        <w:pStyle w:val="Heading2"/>
      </w:pPr>
      <w:r>
        <w:t>Objective:</w:t>
      </w:r>
    </w:p>
    <w:p>
      <w:r>
        <w:t>To develop and integrate all modules of the project including data processing, model creation, and deployment.</w:t>
      </w:r>
    </w:p>
    <w:p>
      <w:pPr>
        <w:pStyle w:val="Heading2"/>
      </w:pPr>
      <w:r>
        <w:t>Key Points:</w:t>
      </w:r>
    </w:p>
    <w:p>
      <w:r>
        <w:t>Technology Stack:</w:t>
        <w:br/>
        <w:t>- Python, TensorFlow, Keras, Flask, HTML, CSS</w:t>
        <w:br/>
        <w:br/>
        <w:t>Development Process:</w:t>
        <w:br/>
        <w:t>- Dataset collected from Kaggle</w:t>
        <w:br/>
        <w:t>- Preprocessing images (resize, normalize)</w:t>
        <w:br/>
        <w:t>- Model built using CNN</w:t>
        <w:br/>
        <w:t>- Flask backend created for predictions</w:t>
        <w:br/>
        <w:t>- Frontend HTML for user interaction</w:t>
        <w:br/>
        <w:br/>
        <w:t>Challenges:</w:t>
        <w:br/>
        <w:t>- Dataset imbalance</w:t>
        <w:br/>
        <w:t>- Upload directory missing errors</w:t>
        <w:br/>
        <w:t>- Resolved image format and preprocessing errors</w:t>
      </w:r>
    </w:p>
    <w:p>
      <w:r>
        <w:br w:type="page"/>
      </w:r>
    </w:p>
    <w:p>
      <w:pPr>
        <w:pStyle w:val="Heading1"/>
      </w:pPr>
      <w:r>
        <w:t>Phase 6: Functional &amp; Performance Testing</w:t>
      </w:r>
    </w:p>
    <w:p>
      <w:pPr>
        <w:pStyle w:val="Heading2"/>
      </w:pPr>
      <w:r>
        <w:t>Objective:</w:t>
      </w:r>
    </w:p>
    <w:p>
      <w:r>
        <w:t>To ensure the project functions as expected and performs optimally with real-world data.</w:t>
      </w:r>
    </w:p>
    <w:p>
      <w:pPr>
        <w:pStyle w:val="Heading2"/>
      </w:pPr>
      <w:r>
        <w:t>Key Points:</w:t>
      </w:r>
    </w:p>
    <w:p>
      <w:r>
        <w:t>Test Cases:</w:t>
        <w:br/>
        <w:t>- Valid image upload → Correct prediction</w:t>
        <w:br/>
        <w:t>- Invalid file upload → Shows error</w:t>
        <w:br/>
        <w:t>- No file uploaded → Shows warning</w:t>
        <w:br/>
        <w:br/>
        <w:t>Bug Fixes:</w:t>
        <w:br/>
        <w:t>- Upload folder errors resolved</w:t>
        <w:br/>
        <w:t>- Path inconsistencies corrected</w:t>
        <w:br/>
        <w:br/>
        <w:t>Validation:</w:t>
        <w:br/>
        <w:t>Model achieved ~85% accuracy. The web application runs smoothly and returns correct predictions.</w:t>
      </w:r>
    </w:p>
    <w:p>
      <w:r>
        <w:br w:type="page"/>
      </w:r>
    </w:p>
    <w:p>
      <w:pPr>
        <w:pStyle w:val="Heading1"/>
      </w:pPr>
      <w:r>
        <w:t>Final Submission</w:t>
      </w:r>
    </w:p>
    <w:p>
      <w:r>
        <w:t>Checklist:</w:t>
        <w:br/>
        <w:t>✅ Project Report (This document)</w:t>
        <w:br/>
        <w:t>⬜ Demo Video (Link: ___________)</w:t>
        <w:br/>
        <w:t>⬜ GitHub Repository (Link: ___________)</w:t>
        <w:br/>
        <w:t>⬜ Presentation Slides</w:t>
        <w:br/>
        <w:br/>
        <w:t>Source Code and Dataset details are appended below.</w:t>
        <w:br/>
        <w:br/>
        <w:t>Dataset Source: Kaggle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